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Healthcare App - Appointment Scheduling Module</w:t>
      </w:r>
    </w:p>
    <w:p>
      <w:r>
        <w:t>Requirement ID: APPT-101</w:t>
      </w:r>
    </w:p>
    <w:p>
      <w:r>
        <w:br/>
        <w:t>1. Patients shall be able to view available appointment slots for doctors.</w:t>
        <w:br/>
        <w:t>2. Patients shall be able to book appointments for the selected doctor and timeslot.</w:t>
        <w:br/>
        <w:t>3. The system shall send confirmation emails to patients after booking.</w:t>
        <w:br/>
        <w:t>4. The system shall allow rescheduling of appointments up to 24 hours before the scheduled time.</w:t>
        <w:br/>
        <w:t>5. Admins shall be able to view all appointments in a calendar view.</w:t>
        <w:br/>
        <w:t>6. The system shall prevent double-booking of the same slot for a doctor.</w:t>
        <w:br/>
        <w:t>7. All actions must comply with HIPAA standards for data privacy.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